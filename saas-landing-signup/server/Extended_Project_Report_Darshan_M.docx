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6ADF2" w14:textId="77777777" w:rsidR="00F94011" w:rsidRDefault="00000000">
      <w:pPr>
        <w:pStyle w:val="Heading1"/>
      </w:pPr>
      <w:r>
        <w:t>Internship Project Report</w:t>
      </w:r>
    </w:p>
    <w:p w14:paraId="41FC0F68" w14:textId="77777777" w:rsidR="00F94011" w:rsidRDefault="00F94011"/>
    <w:p w14:paraId="7DE7D13C" w14:textId="77777777" w:rsidR="00F94011" w:rsidRDefault="00000000">
      <w:r>
        <w:t>**Project Title:** SaaS-Style Landing Page with Sign-Up and Email Verification</w:t>
      </w:r>
    </w:p>
    <w:p w14:paraId="4152DD70" w14:textId="77777777" w:rsidR="00F94011" w:rsidRDefault="00000000">
      <w:r>
        <w:t>**Name:** Darshan M</w:t>
      </w:r>
    </w:p>
    <w:p w14:paraId="378EB3F3" w14:textId="6A7ED396" w:rsidR="004D6788" w:rsidRDefault="00000000" w:rsidP="004D6788">
      <w:r>
        <w:t>**</w:t>
      </w:r>
      <w:proofErr w:type="gramStart"/>
      <w:r>
        <w:t>Email:*</w:t>
      </w:r>
      <w:proofErr w:type="gramEnd"/>
      <w:r>
        <w:t xml:space="preserve">* </w:t>
      </w:r>
      <w:hyperlink r:id="rId6" w:history="1">
        <w:r w:rsidR="004D6788" w:rsidRPr="009951A7">
          <w:rPr>
            <w:rStyle w:val="Hyperlink"/>
          </w:rPr>
          <w:t>darshandarshan9</w:t>
        </w:r>
        <w:r w:rsidR="004D6788" w:rsidRPr="009951A7">
          <w:rPr>
            <w:rStyle w:val="Hyperlink"/>
          </w:rPr>
          <w:t>4</w:t>
        </w:r>
        <w:r w:rsidR="004D6788" w:rsidRPr="009951A7">
          <w:rPr>
            <w:rStyle w:val="Hyperlink"/>
          </w:rPr>
          <w:t>356@gmail.com</w:t>
        </w:r>
      </w:hyperlink>
    </w:p>
    <w:p w14:paraId="4B1D96CF" w14:textId="77777777" w:rsidR="004D6788" w:rsidRDefault="004D6788" w:rsidP="004D6788"/>
    <w:p w14:paraId="482E51AC" w14:textId="668252EF" w:rsidR="004D6788" w:rsidRPr="004D6788" w:rsidRDefault="004D6788" w:rsidP="004D6788">
      <w:pPr>
        <w:pStyle w:val="Heading2"/>
      </w:pPr>
      <w:r>
        <w:t xml:space="preserve">2. </w:t>
      </w:r>
      <w:r>
        <w:t>Introduction</w:t>
      </w:r>
    </w:p>
    <w:p w14:paraId="08738452" w14:textId="77777777" w:rsidR="00F94011" w:rsidRDefault="00000000">
      <w:r>
        <w:t>This project is developed as part of an internship requirement. It is a SaaS-style landing page integrated with a sign-up form, email verification system, and backend storage using MongoDB. The project demonstrates full-stack development skills using technologies like HTML, Tailwind CSS, Node.js, Express, MongoDB, and Nodemailer.</w:t>
      </w:r>
    </w:p>
    <w:p w14:paraId="52A7E4AD" w14:textId="77777777" w:rsidR="00F94011" w:rsidRDefault="00000000">
      <w:r>
        <w:t>SaaS (Software as a Service) applications are very common in the industry, and this project mimics a simple version of such platforms, focusing on onboarding new users securely through sign-up and verification.</w:t>
      </w:r>
    </w:p>
    <w:p w14:paraId="0DFCA51B" w14:textId="77777777" w:rsidR="00F94011" w:rsidRDefault="00000000">
      <w:pPr>
        <w:pStyle w:val="Heading2"/>
      </w:pPr>
      <w:r>
        <w:t>2. Objectives</w:t>
      </w:r>
    </w:p>
    <w:p w14:paraId="3056B1A2" w14:textId="77777777" w:rsidR="00F94011" w:rsidRDefault="00000000">
      <w:r>
        <w:t>- Build a responsive landing page using Tailwind CSS.</w:t>
      </w:r>
    </w:p>
    <w:p w14:paraId="08E96FDE" w14:textId="77777777" w:rsidR="00F94011" w:rsidRDefault="00000000">
      <w:r>
        <w:t>- Collect user data using a sign-up form.</w:t>
      </w:r>
    </w:p>
    <w:p w14:paraId="7E754D38" w14:textId="77777777" w:rsidR="00F94011" w:rsidRDefault="00000000">
      <w:r>
        <w:t>- Store data in MongoDB securely.</w:t>
      </w:r>
    </w:p>
    <w:p w14:paraId="752058AC" w14:textId="77777777" w:rsidR="00F94011" w:rsidRDefault="00000000">
      <w:r>
        <w:t>- Send verification emails using Nodemailer.</w:t>
      </w:r>
    </w:p>
    <w:p w14:paraId="74F6BE16" w14:textId="77777777" w:rsidR="00F94011" w:rsidRDefault="00000000">
      <w:r>
        <w:t>- Redirect users to a thank-you dashboard after verification.</w:t>
      </w:r>
    </w:p>
    <w:p w14:paraId="38E738B8" w14:textId="77777777" w:rsidR="00F94011" w:rsidRDefault="00000000">
      <w:pPr>
        <w:pStyle w:val="Heading2"/>
      </w:pPr>
      <w:r>
        <w:t>3. Tools and Technologies</w:t>
      </w:r>
    </w:p>
    <w:p w14:paraId="1977C5E2" w14:textId="77777777" w:rsidR="00F94011" w:rsidRDefault="00000000">
      <w:r>
        <w:t>• Frontend: HTML5, Tailwind CSS</w:t>
      </w:r>
    </w:p>
    <w:p w14:paraId="22EF3D2E" w14:textId="77777777" w:rsidR="00F94011" w:rsidRDefault="00000000">
      <w:r>
        <w:t>• Backend: Node.js, Express.js</w:t>
      </w:r>
    </w:p>
    <w:p w14:paraId="4F0ACB87" w14:textId="77777777" w:rsidR="00F94011" w:rsidRDefault="00000000">
      <w:r>
        <w:t>• Database: MongoDB, Mongoose</w:t>
      </w:r>
    </w:p>
    <w:p w14:paraId="6C2ECE43" w14:textId="77777777" w:rsidR="00F94011" w:rsidRDefault="00000000">
      <w:r>
        <w:t>• Email Service: Nodemailer</w:t>
      </w:r>
    </w:p>
    <w:p w14:paraId="5AABC079" w14:textId="77777777" w:rsidR="00F94011" w:rsidRDefault="00000000">
      <w:r>
        <w:t>• Environment Configuration: dotenv</w:t>
      </w:r>
    </w:p>
    <w:p w14:paraId="0A03BD99" w14:textId="77777777" w:rsidR="00F94011" w:rsidRDefault="00000000">
      <w:r>
        <w:lastRenderedPageBreak/>
        <w:t>• Version Control: Git &amp; GitHub</w:t>
      </w:r>
    </w:p>
    <w:p w14:paraId="4C8D4FAD" w14:textId="77777777" w:rsidR="00F94011" w:rsidRDefault="00000000">
      <w:pPr>
        <w:pStyle w:val="Heading2"/>
      </w:pPr>
      <w:r>
        <w:t>4. Project Architecture</w:t>
      </w:r>
    </w:p>
    <w:p w14:paraId="6436896B" w14:textId="77777777" w:rsidR="00F94011" w:rsidRDefault="00000000">
      <w:r>
        <w:t>The project follows a simple MVC-like structure. The views (HTML files) are stored in the views folder, models (like User.js) are in the models folder, and routing and logic are handled in server.js.</w:t>
      </w:r>
    </w:p>
    <w:p w14:paraId="6C83E519" w14:textId="61F5AB3B" w:rsidR="00F94011" w:rsidRDefault="00000000">
      <w:r>
        <w:t xml:space="preserve">The `.env` file is used for storing configuration variables like MongoDB URI and email credentials. These sensitive files are excluded from GitHub using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`.</w:t>
      </w:r>
      <w:r>
        <w:br/>
      </w:r>
    </w:p>
    <w:p w14:paraId="1AF8E69F" w14:textId="77777777" w:rsidR="00F94011" w:rsidRDefault="00000000">
      <w:pPr>
        <w:pStyle w:val="Heading2"/>
      </w:pPr>
      <w:r>
        <w:t>5. Working Process</w:t>
      </w:r>
    </w:p>
    <w:p w14:paraId="59B42306" w14:textId="77777777" w:rsidR="00F94011" w:rsidRDefault="00000000">
      <w:r>
        <w:t>1. The user lands on the homepage and fills in the sign-up form.</w:t>
      </w:r>
      <w:r>
        <w:br/>
        <w:t>2. The form data is sent to the Express backend, which stores it in MongoDB.</w:t>
      </w:r>
      <w:r>
        <w:br/>
        <w:t>3. An email is sent to the user’s email address with a verification link.</w:t>
      </w:r>
      <w:r>
        <w:br/>
        <w:t>4. Once the user clicks the link, they are marked as verified in the database.</w:t>
      </w:r>
      <w:r>
        <w:br/>
        <w:t>5. The user is redirected to a thank-you page.</w:t>
      </w:r>
    </w:p>
    <w:p w14:paraId="6EB07F09" w14:textId="77777777" w:rsidR="00F94011" w:rsidRDefault="00000000">
      <w:pPr>
        <w:pStyle w:val="Heading2"/>
      </w:pPr>
      <w:r>
        <w:t>6. Output Screens</w:t>
      </w:r>
    </w:p>
    <w:p w14:paraId="04065EA8" w14:textId="77777777" w:rsidR="00F94011" w:rsidRDefault="00000000">
      <w:r>
        <w:t>The following are the main screens developed in this project:</w:t>
      </w:r>
    </w:p>
    <w:p w14:paraId="0369F32E" w14:textId="77777777" w:rsidR="00F94011" w:rsidRDefault="00000000">
      <w:r>
        <w:t>- Landing page with sign-up form</w:t>
      </w:r>
    </w:p>
    <w:p w14:paraId="12A2DC44" w14:textId="77777777" w:rsidR="00F94011" w:rsidRDefault="00000000">
      <w:r>
        <w:t>- Verification email layout</w:t>
      </w:r>
    </w:p>
    <w:p w14:paraId="0CE8EB28" w14:textId="77777777" w:rsidR="00F94011" w:rsidRDefault="00000000">
      <w:r>
        <w:t>- Thank-you dashboard</w:t>
      </w:r>
    </w:p>
    <w:p w14:paraId="5E9217D3" w14:textId="77777777" w:rsidR="00F94011" w:rsidRDefault="00000000">
      <w:pPr>
        <w:pStyle w:val="Heading2"/>
      </w:pPr>
      <w:r>
        <w:t>7. Conclusion</w:t>
      </w:r>
    </w:p>
    <w:p w14:paraId="25A8DFA2" w14:textId="77777777" w:rsidR="00F94011" w:rsidRDefault="00000000">
      <w:r>
        <w:t>This project successfully demonstrates the development of a basic SaaS-style landing page with sign-up and verification workflow. It uses full-stack technologies and ensures user authentication through email verification.</w:t>
      </w:r>
    </w:p>
    <w:p w14:paraId="5A98057E" w14:textId="77777777" w:rsidR="00F94011" w:rsidRDefault="00000000">
      <w:r>
        <w:t>It helped me understand the integration of frontend and backend systems, use of databases, and importance of secure credential handling using environment variables.</w:t>
      </w:r>
    </w:p>
    <w:p w14:paraId="1517A318" w14:textId="77777777" w:rsidR="00F94011" w:rsidRDefault="00000000">
      <w:pPr>
        <w:pStyle w:val="Heading2"/>
      </w:pPr>
      <w:r>
        <w:t>8. Future Scope</w:t>
      </w:r>
    </w:p>
    <w:p w14:paraId="46D88DE9" w14:textId="77777777" w:rsidR="00F94011" w:rsidRDefault="00000000">
      <w:r>
        <w:t>- Add login and authentication system using bcrypt &amp; JWT.</w:t>
      </w:r>
    </w:p>
    <w:p w14:paraId="7CC8F457" w14:textId="77777777" w:rsidR="00F94011" w:rsidRDefault="00000000">
      <w:r>
        <w:t>- Build a dashboard for verified users.</w:t>
      </w:r>
    </w:p>
    <w:p w14:paraId="44529F7F" w14:textId="77777777" w:rsidR="00F94011" w:rsidRDefault="00000000">
      <w:r>
        <w:t>- Integrate a pricing plan UI and subscription system.</w:t>
      </w:r>
    </w:p>
    <w:p w14:paraId="30BDA893" w14:textId="77777777" w:rsidR="00F94011" w:rsidRDefault="00000000">
      <w:r>
        <w:t>- Deploy the app using Vercel (frontend) and Render (backend).</w:t>
      </w:r>
    </w:p>
    <w:p w14:paraId="76F8D648" w14:textId="77777777" w:rsidR="00F94011" w:rsidRDefault="00000000">
      <w:r>
        <w:br w:type="page"/>
      </w:r>
    </w:p>
    <w:sectPr w:rsidR="00F940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765392">
    <w:abstractNumId w:val="8"/>
  </w:num>
  <w:num w:numId="2" w16cid:durableId="39208793">
    <w:abstractNumId w:val="6"/>
  </w:num>
  <w:num w:numId="3" w16cid:durableId="1848208298">
    <w:abstractNumId w:val="5"/>
  </w:num>
  <w:num w:numId="4" w16cid:durableId="912199102">
    <w:abstractNumId w:val="4"/>
  </w:num>
  <w:num w:numId="5" w16cid:durableId="15816312">
    <w:abstractNumId w:val="7"/>
  </w:num>
  <w:num w:numId="6" w16cid:durableId="1814717755">
    <w:abstractNumId w:val="3"/>
  </w:num>
  <w:num w:numId="7" w16cid:durableId="2146046840">
    <w:abstractNumId w:val="2"/>
  </w:num>
  <w:num w:numId="8" w16cid:durableId="1989095638">
    <w:abstractNumId w:val="1"/>
  </w:num>
  <w:num w:numId="9" w16cid:durableId="87808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401"/>
    <w:rsid w:val="004D6788"/>
    <w:rsid w:val="00AA1D8D"/>
    <w:rsid w:val="00B47730"/>
    <w:rsid w:val="00CB0664"/>
    <w:rsid w:val="00F940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43DD9"/>
  <w14:defaultImageDpi w14:val="300"/>
  <w15:docId w15:val="{1E2AAEF8-BD3A-4F17-B094-D6B99854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D67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7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shandarshan9435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Darshan CoderM</cp:lastModifiedBy>
  <cp:revision>2</cp:revision>
  <dcterms:created xsi:type="dcterms:W3CDTF">2013-12-23T23:15:00Z</dcterms:created>
  <dcterms:modified xsi:type="dcterms:W3CDTF">2025-07-19T15:40:00Z</dcterms:modified>
  <cp:category/>
</cp:coreProperties>
</file>